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XX years | Gender</w:t>
        <w:br/>
        <w:br/>
        <w:t>XX years | Gender</w:t>
        <w:br/>
        <w:br/>
        <w:t>Devendra Tumu</w:t>
        <w:br/>
        <w:br/>
        <w:t>Devendra Tumu</w:t>
        <w:br/>
        <w:br/>
        <w:t>Profile Summary</w:t>
        <w:br/>
        <w:br/>
        <w:t>Lorem ipsum1</w:t>
        <w:br/>
        <w:br/>
        <w:t xml:space="preserve">Professional Experience </w:t>
        <w:br/>
        <w:br/>
        <w:t>Company, City</w:t>
        <w:br/>
        <w:br/>
        <w:t>Position</w:t>
        <w:br/>
        <w:br/>
        <w:t>MMM YYYY to MMM YYYY</w:t>
        <w:br/>
        <w:br/>
        <w:t>Lorem ipsum2</w:t>
        <w:br/>
        <w:br/>
        <w:t xml:space="preserve">Summer Internship </w:t>
        <w:br/>
        <w:br/>
        <w:t>Company, City</w:t>
        <w:br/>
        <w:br/>
        <w:t>Position</w:t>
        <w:br/>
        <w:br/>
        <w:t>MMM YYYY to MMM YYYY</w:t>
        <w:br/>
        <w:br/>
        <w:t>Lorem ipsum3</w:t>
        <w:br/>
        <w:br/>
        <w:t xml:space="preserve">Academic Qualifications </w:t>
        <w:br/>
        <w:br/>
        <w:t>Degree</w:t>
        <w:br/>
        <w:br/>
        <w:t>Year</w:t>
        <w:br/>
        <w:br/>
        <w:t>Institute, University/ Board</w:t>
        <w:br/>
        <w:br/>
        <w:t>% /CGPA</w:t>
        <w:br/>
        <w:br/>
        <w:t>PGXX</w:t>
        <w:br/>
        <w:br/>
        <w:t>YYYY</w:t>
        <w:br/>
        <w:br/>
        <w:t>Great Lakes Institute of Management, Gurgaon</w:t>
        <w:br/>
        <w:br/>
        <w:t>Pursuing</w:t>
        <w:br/>
        <w:br/>
        <w:t>UG</w:t>
        <w:br/>
        <w:br/>
        <w:t>YYYY</w:t>
        <w:br/>
        <w:br/>
        <w:t>College, City</w:t>
        <w:br/>
        <w:br/>
        <w:t>XX.X%</w:t>
        <w:br/>
        <w:br/>
        <w:t>School</w:t>
        <w:br/>
        <w:br/>
        <w:t>YYYY</w:t>
        <w:br/>
        <w:br/>
        <w:t>School, City</w:t>
        <w:br/>
        <w:br/>
        <w:t>XX.X%</w:t>
        <w:br/>
        <w:br/>
        <w:t>School</w:t>
        <w:br/>
        <w:br/>
        <w:t>YYYY</w:t>
        <w:br/>
        <w:br/>
        <w:t>School, City</w:t>
        <w:br/>
        <w:br/>
        <w:t>XX/XX</w:t>
        <w:br/>
        <w:br/>
        <w:t xml:space="preserve">Skills &amp; Certifications </w:t>
        <w:br/>
        <w:br/>
        <w:t>Lorem ipsum4</w:t>
        <w:br/>
        <w:br/>
        <w:t xml:space="preserve">Academic Projects/Internship </w:t>
        <w:br/>
        <w:br/>
        <w:tab/>
        <w:t>Lorem ipsum5</w:t>
        <w:br/>
        <w:br/>
        <w:t>Company, City</w:t>
        <w:br/>
        <w:br/>
        <w:t>Position</w:t>
        <w:br/>
        <w:br/>
        <w:t>MMM YYYY to MMM YYYY</w:t>
        <w:br/>
        <w:br/>
        <w:t>Lorem ipsum6</w:t>
        <w:br/>
        <w:br/>
        <w:t>Awards &amp; Achievements</w:t>
        <w:br/>
        <w:br/>
        <w:t>Lorem ipsum7</w:t>
        <w:br/>
        <w:br/>
        <w:t>Extra-Curricular Activities</w:t>
        <w:br/>
        <w:br/>
        <w:t>Lorem ipsum8</w:t>
        <w:br/>
        <w:br/>
        <w:tab/>
        <w:tab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Great Lakes Institute of Management, Gurgaon YYYY-YYYY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